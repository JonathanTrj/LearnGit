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00000" cy="1687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00000" cy="1687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00000" cy="1687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00000" cy="1687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00000" cy="1687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00000" cy="1687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oo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